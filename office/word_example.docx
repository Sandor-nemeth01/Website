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51" w:rsidRDefault="00783BC8" w:rsidP="005673B8">
      <w:pPr>
        <w:pStyle w:val="Title"/>
      </w:pPr>
      <w:r w:rsidRPr="00BF3499">
        <w:rPr>
          <w:noProof/>
        </w:rPr>
        <w:drawing>
          <wp:anchor distT="0" distB="0" distL="114300" distR="114300" simplePos="0" relativeHeight="251659264" behindDoc="1" locked="0" layoutInCell="1" allowOverlap="1" wp14:anchorId="55BC5DB5" wp14:editId="380B0575">
            <wp:simplePos x="0" y="0"/>
            <wp:positionH relativeFrom="margin">
              <wp:posOffset>106045</wp:posOffset>
            </wp:positionH>
            <wp:positionV relativeFrom="paragraph">
              <wp:posOffset>1905</wp:posOffset>
            </wp:positionV>
            <wp:extent cx="551180" cy="367030"/>
            <wp:effectExtent l="0" t="0" r="1270" b="0"/>
            <wp:wrapTight wrapText="bothSides">
              <wp:wrapPolygon edited="0">
                <wp:start x="0" y="0"/>
                <wp:lineTo x="0" y="20180"/>
                <wp:lineTo x="20903" y="20180"/>
                <wp:lineTo x="2090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o_placehol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017">
        <w:t>bottom text</w:t>
      </w:r>
      <w:bookmarkStart w:id="0" w:name="_GoBack"/>
      <w:bookmarkEnd w:id="0"/>
    </w:p>
    <w:tbl>
      <w:tblPr>
        <w:tblW w:w="5000" w:type="pct"/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  <w:tblDescription w:val="Memo information table"/>
      </w:tblPr>
      <w:tblGrid>
        <w:gridCol w:w="1134"/>
        <w:gridCol w:w="9404"/>
      </w:tblGrid>
      <w:tr w:rsidR="005673B8" w:rsidTr="00A72981">
        <w:tc>
          <w:tcPr>
            <w:tcW w:w="1134" w:type="dxa"/>
            <w:tcBorders>
              <w:top w:val="single" w:sz="8" w:space="0" w:color="404040" w:themeColor="text1" w:themeTint="BF"/>
            </w:tcBorders>
          </w:tcPr>
          <w:p w:rsidR="005673B8" w:rsidRPr="005673B8" w:rsidRDefault="0084537A" w:rsidP="005673B8">
            <w:pPr>
              <w:pStyle w:val="Heading1"/>
            </w:pPr>
            <w:sdt>
              <w:sdtPr>
                <w:alias w:val="To:"/>
                <w:tag w:val="To:"/>
                <w:id w:val="1046877984"/>
                <w:placeholder>
                  <w:docPart w:val="5059121B239A4909A084F22095A13A32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to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  <w:tcBorders>
              <w:top w:val="single" w:sz="8" w:space="0" w:color="404040" w:themeColor="text1" w:themeTint="BF"/>
            </w:tcBorders>
          </w:tcPr>
          <w:p w:rsidR="005673B8" w:rsidRPr="00F358EA" w:rsidRDefault="00756880" w:rsidP="00756880">
            <w:pPr>
              <w:pStyle w:val="Heading2"/>
            </w:pPr>
            <w:r>
              <w:t>God</w:t>
            </w:r>
          </w:p>
        </w:tc>
      </w:tr>
      <w:tr w:rsidR="005673B8" w:rsidTr="00A72981">
        <w:tc>
          <w:tcPr>
            <w:tcW w:w="1134" w:type="dxa"/>
          </w:tcPr>
          <w:p w:rsidR="005673B8" w:rsidRPr="005673B8" w:rsidRDefault="0084537A" w:rsidP="005673B8">
            <w:pPr>
              <w:pStyle w:val="Heading1"/>
            </w:pPr>
            <w:sdt>
              <w:sdtPr>
                <w:alias w:val="From:"/>
                <w:tag w:val="From:"/>
                <w:id w:val="-628706206"/>
                <w:placeholder>
                  <w:docPart w:val="43FBBC272DD840738D00E880EFCB7275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from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:rsidR="005673B8" w:rsidRPr="00F358EA" w:rsidRDefault="00756880" w:rsidP="00756880">
            <w:pPr>
              <w:pStyle w:val="Heading2"/>
            </w:pPr>
            <w:r>
              <w:t>Me</w:t>
            </w:r>
          </w:p>
        </w:tc>
      </w:tr>
      <w:tr w:rsidR="005673B8" w:rsidTr="00A72981">
        <w:tc>
          <w:tcPr>
            <w:tcW w:w="1134" w:type="dxa"/>
          </w:tcPr>
          <w:p w:rsidR="005673B8" w:rsidRPr="005673B8" w:rsidRDefault="0084537A" w:rsidP="005673B8">
            <w:pPr>
              <w:pStyle w:val="Heading1"/>
            </w:pPr>
            <w:sdt>
              <w:sdtPr>
                <w:alias w:val="Subject:"/>
                <w:tag w:val="Subject:"/>
                <w:id w:val="-136491269"/>
                <w:placeholder>
                  <w:docPart w:val="13E3D88EB8884E86932E27D56B1783D9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subject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:rsidR="005673B8" w:rsidRPr="00F358EA" w:rsidRDefault="00756880" w:rsidP="00756880">
            <w:pPr>
              <w:pStyle w:val="Heading2"/>
            </w:pPr>
            <w:r>
              <w:t>Why have you forsaken me</w:t>
            </w:r>
          </w:p>
        </w:tc>
      </w:tr>
      <w:tr w:rsidR="005673B8" w:rsidTr="00A72981">
        <w:tc>
          <w:tcPr>
            <w:tcW w:w="1134" w:type="dxa"/>
            <w:tcBorders>
              <w:bottom w:val="single" w:sz="8" w:space="0" w:color="404040" w:themeColor="text1" w:themeTint="BF"/>
            </w:tcBorders>
          </w:tcPr>
          <w:p w:rsidR="005673B8" w:rsidRPr="005673B8" w:rsidRDefault="0084537A" w:rsidP="005673B8">
            <w:pPr>
              <w:pStyle w:val="Heading1"/>
            </w:pPr>
            <w:sdt>
              <w:sdtPr>
                <w:alias w:val="CC:"/>
                <w:tag w:val="CC:"/>
                <w:id w:val="-715741132"/>
                <w:placeholder>
                  <w:docPart w:val="E58A01711461459EB338ABAA4CD838F1"/>
                </w:placeholder>
                <w:temporary/>
                <w:showingPlcHdr/>
                <w15:appearance w15:val="hidden"/>
              </w:sdtPr>
              <w:sdtEndPr/>
              <w:sdtContent>
                <w:r w:rsidR="00020E86">
                  <w:t>CC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  <w:tcBorders>
              <w:bottom w:val="single" w:sz="8" w:space="0" w:color="404040" w:themeColor="text1" w:themeTint="BF"/>
            </w:tcBorders>
          </w:tcPr>
          <w:p w:rsidR="005673B8" w:rsidRPr="00F358EA" w:rsidRDefault="00756880" w:rsidP="00756880">
            <w:pPr>
              <w:pStyle w:val="Heading2"/>
            </w:pPr>
            <w:r>
              <w:t>Satan</w:t>
            </w:r>
          </w:p>
        </w:tc>
      </w:tr>
      <w:tr w:rsidR="00A72981" w:rsidTr="00A72981">
        <w:trPr>
          <w:trHeight w:hRule="exact" w:val="567"/>
        </w:trPr>
        <w:tc>
          <w:tcPr>
            <w:tcW w:w="113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:rsidR="00A72981" w:rsidRDefault="00A72981" w:rsidP="00A72981"/>
        </w:tc>
        <w:tc>
          <w:tcPr>
            <w:tcW w:w="940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:rsidR="00A72981" w:rsidRDefault="00A72981" w:rsidP="00A72981"/>
        </w:tc>
      </w:tr>
    </w:tbl>
    <w:p w:rsidR="00C8765D" w:rsidRDefault="00756880" w:rsidP="007A1081">
      <w:r>
        <w:t>I like having text</w:t>
      </w:r>
    </w:p>
    <w:sectPr w:rsidR="00C8765D" w:rsidSect="00A72981">
      <w:headerReference w:type="first" r:id="rId11"/>
      <w:footerReference w:type="first" r:id="rId12"/>
      <w:pgSz w:w="12240" w:h="15840" w:code="1"/>
      <w:pgMar w:top="851" w:right="851" w:bottom="1440" w:left="851" w:header="958" w:footer="64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7A" w:rsidRDefault="0084537A">
      <w:r>
        <w:separator/>
      </w:r>
    </w:p>
    <w:p w:rsidR="0084537A" w:rsidRDefault="0084537A"/>
  </w:endnote>
  <w:endnote w:type="continuationSeparator" w:id="0">
    <w:p w:rsidR="0084537A" w:rsidRDefault="0084537A">
      <w:r>
        <w:continuationSeparator/>
      </w:r>
    </w:p>
    <w:p w:rsidR="0084537A" w:rsidRDefault="008453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981" w:rsidRDefault="00F41EFE" w:rsidP="00A72981">
    <w:r w:rsidRPr="00F41EFE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6201438" wp14:editId="3FB2C75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91434" cy="1159200"/>
              <wp:effectExtent l="0" t="0" r="0" b="5080"/>
              <wp:wrapNone/>
              <wp:docPr id="42" name="Group 173">
                <a:extLst xmlns:a="http://schemas.openxmlformats.org/drawingml/2006/main">
                  <a:ext uri="{C183D7F6-B498-43B3-948B-1728B52AA6E4}">
                    <adec:decorativ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dec="http://schemas.microsoft.com/office/drawing/2017/decorative" xmlns:w="http://schemas.openxmlformats.org/wordprocessingml/2006/main" xmlns:w10="urn:schemas-microsoft-com:office:word" xmlns:v="urn:schemas-microsoft-com:vml" xmlns:o="urn:schemas-microsoft-com:office:office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791434" cy="1159200"/>
                        <a:chOff x="0" y="0"/>
                        <a:chExt cx="7791434" cy="1158987"/>
                      </a:xfrm>
                    </wpg:grpSpPr>
                    <wps:wsp>
                      <wps:cNvPr id="43" name="Freeform 23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6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8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9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30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31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32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33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: Shape 51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reeform 35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36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41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42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43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: Shape 57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reeform 45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47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48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49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2840D4DE" id="Group 173" o:spid="_x0000_s1026" style="position:absolute;margin-left:0;margin-top:0;width:613.5pt;height:91.3pt;rotation:180;z-index:251663360;mso-width-percent:1000;mso-height-percent:115;mso-position-horizontal:center;mso-position-horizontal-relative:page;mso-position-vertical:bottom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5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brOwQAAANsAAAAPAAAAZHJzL2Rvd25yZXYueG1sRI9Bi8Iw&#10;FITvgv8hPGFvmrqw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Jrdus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" path="m240,58l69,15,,,204,125,240,58xe" fillcolor="#6b962d [2405]" stroked="f">
                <v:path arrowok="t" o:connecttype="custom" o:connectlocs="1015171,245333;291862,63448;0,0;862895,528735;1015171,245333" o:connectangles="0,0,0,0,0"/>
              </v:shape>
              <v:shape id="Freeform: Shape 5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" path="m62,l,43,237,181r29,-56l62,xe" fillcolor="#47641e [16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7A" w:rsidRDefault="0084537A">
      <w:r>
        <w:separator/>
      </w:r>
    </w:p>
    <w:p w:rsidR="0084537A" w:rsidRDefault="0084537A"/>
  </w:footnote>
  <w:footnote w:type="continuationSeparator" w:id="0">
    <w:p w:rsidR="0084537A" w:rsidRDefault="0084537A">
      <w:r>
        <w:continuationSeparator/>
      </w:r>
    </w:p>
    <w:p w:rsidR="0084537A" w:rsidRDefault="008453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EFE" w:rsidRDefault="00F41EFE">
    <w:pPr>
      <w:pStyle w:val="Header"/>
    </w:pPr>
    <w:r w:rsidRPr="00F41EFE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F45F39" wp14:editId="1B871F5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0815" cy="1159200"/>
              <wp:effectExtent l="0" t="0" r="0" b="5080"/>
              <wp:wrapNone/>
              <wp:docPr id="22" name="Group 4038">
                <a:extLst xmlns:a="http://schemas.openxmlformats.org/drawingml/2006/main">
                  <a:ext uri="{C183D7F6-B498-43B3-948B-1728B52AA6E4}">
                    <adec:decorativ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dec="http://schemas.microsoft.com/office/drawing/2017/decorative" xmlns:w="http://schemas.openxmlformats.org/wordprocessingml/2006/main" xmlns:w10="urn:schemas-microsoft-com:office:word" xmlns:v="urn:schemas-microsoft-com:vml" xmlns:o="urn:schemas-microsoft-com:office:office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815" cy="1159200"/>
                        <a:chOff x="0" y="0"/>
                        <a:chExt cx="7791434" cy="1158987"/>
                      </a:xfrm>
                    </wpg:grpSpPr>
                    <wps:wsp>
                      <wps:cNvPr id="23" name="Freeform 23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6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8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9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30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31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32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3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: Shape 31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 35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6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41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42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43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: Shape 37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 45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47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8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9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7A3CC887" id="Group 4038" o:spid="_x0000_s1026" style="position:absolute;margin-left:0;margin-top:0;width:613.45pt;height:91.3pt;z-index:251661312;mso-width-percent:1000;mso-height-percent:115;mso-position-horizontal:center;mso-position-horizontal-relative:page;mso-position-vertical:top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3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9uwQAAANsAAAAPAAAAZHJzL2Rvd25yZXYueG1sRI9Bi8Iw&#10;FITvgv8hPGFvmroL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EcCX2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" path="m240,58l69,15,,,204,125,240,58xe" fillcolor="#47641e [1605]" stroked="f">
                <v:path arrowok="t" o:connecttype="custom" o:connectlocs="1015171,245333;291862,63448;0,0;862895,528735;1015171,245333" o:connectangles="0,0,0,0,0"/>
              </v:shape>
              <v:shape id="Freeform: Shape 3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" path="m62,l,43,237,181r29,-56l62,xe" fillcolor="#6b962d [24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80"/>
    <w:rsid w:val="00020E86"/>
    <w:rsid w:val="00075BA2"/>
    <w:rsid w:val="000D4049"/>
    <w:rsid w:val="000E4F57"/>
    <w:rsid w:val="001011C8"/>
    <w:rsid w:val="00114C1E"/>
    <w:rsid w:val="00124376"/>
    <w:rsid w:val="001772FF"/>
    <w:rsid w:val="001D09F2"/>
    <w:rsid w:val="00245746"/>
    <w:rsid w:val="002A6C47"/>
    <w:rsid w:val="002C4BD7"/>
    <w:rsid w:val="00354FAD"/>
    <w:rsid w:val="00431C47"/>
    <w:rsid w:val="00491AC4"/>
    <w:rsid w:val="004B01D8"/>
    <w:rsid w:val="004D5971"/>
    <w:rsid w:val="00556689"/>
    <w:rsid w:val="005673B8"/>
    <w:rsid w:val="0059699D"/>
    <w:rsid w:val="005A2DBE"/>
    <w:rsid w:val="005E3FDD"/>
    <w:rsid w:val="005F3D5C"/>
    <w:rsid w:val="006308C6"/>
    <w:rsid w:val="006536D0"/>
    <w:rsid w:val="006578FD"/>
    <w:rsid w:val="006700B8"/>
    <w:rsid w:val="00674BAA"/>
    <w:rsid w:val="00733156"/>
    <w:rsid w:val="00754980"/>
    <w:rsid w:val="00756880"/>
    <w:rsid w:val="00776EC9"/>
    <w:rsid w:val="00783BC8"/>
    <w:rsid w:val="007A1081"/>
    <w:rsid w:val="007B07E9"/>
    <w:rsid w:val="007E1CE2"/>
    <w:rsid w:val="007F776A"/>
    <w:rsid w:val="0084537A"/>
    <w:rsid w:val="00853521"/>
    <w:rsid w:val="008869B4"/>
    <w:rsid w:val="00991DFF"/>
    <w:rsid w:val="00A21C41"/>
    <w:rsid w:val="00A5444A"/>
    <w:rsid w:val="00A72981"/>
    <w:rsid w:val="00A814DB"/>
    <w:rsid w:val="00AA183A"/>
    <w:rsid w:val="00AC2B60"/>
    <w:rsid w:val="00AF3F83"/>
    <w:rsid w:val="00B816AD"/>
    <w:rsid w:val="00B84E54"/>
    <w:rsid w:val="00BB0495"/>
    <w:rsid w:val="00BD16EA"/>
    <w:rsid w:val="00BD7017"/>
    <w:rsid w:val="00BF0AF5"/>
    <w:rsid w:val="00C51070"/>
    <w:rsid w:val="00C551B4"/>
    <w:rsid w:val="00C86C52"/>
    <w:rsid w:val="00C8765D"/>
    <w:rsid w:val="00D7023D"/>
    <w:rsid w:val="00D771EB"/>
    <w:rsid w:val="00D86A55"/>
    <w:rsid w:val="00DE1694"/>
    <w:rsid w:val="00DF1E78"/>
    <w:rsid w:val="00E77F68"/>
    <w:rsid w:val="00EA54D7"/>
    <w:rsid w:val="00EC5F0F"/>
    <w:rsid w:val="00F34789"/>
    <w:rsid w:val="00F358EA"/>
    <w:rsid w:val="00F37651"/>
    <w:rsid w:val="00F41EFE"/>
    <w:rsid w:val="00F96B87"/>
    <w:rsid w:val="00FA0F77"/>
    <w:rsid w:val="00FE380E"/>
    <w:rsid w:val="00F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4628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F77"/>
  </w:style>
  <w:style w:type="paragraph" w:styleId="Heading1">
    <w:name w:val="heading 1"/>
    <w:basedOn w:val="Normal"/>
    <w:uiPriority w:val="9"/>
    <w:qFormat/>
    <w:rsid w:val="000E4F57"/>
    <w:pPr>
      <w:spacing w:after="60"/>
      <w:contextualSpacing/>
      <w:outlineLvl w:val="0"/>
    </w:pPr>
    <w:rPr>
      <w:rFonts w:asciiTheme="majorHAnsi" w:hAnsiTheme="majorHAnsi"/>
      <w:b/>
      <w:caps/>
      <w:color w:val="097F88" w:themeColor="accent1" w:themeShade="BF"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000000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000000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0000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semiHidden/>
    <w:rsid w:val="00C8765D"/>
    <w:pPr>
      <w:keepLines/>
      <w:pBdr>
        <w:top w:val="single" w:sz="6" w:space="2" w:color="auto"/>
      </w:pBdr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semiHidden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F41EFE"/>
    <w:pPr>
      <w:spacing w:after="360"/>
      <w:contextualSpacing/>
      <w:jc w:val="right"/>
    </w:pPr>
    <w:rPr>
      <w:rFonts w:asciiTheme="majorHAnsi" w:hAnsiTheme="majorHAnsi"/>
      <w:caps/>
      <w:color w:val="D41E44" w:themeColor="accent5"/>
      <w:sz w:val="36"/>
    </w:rPr>
  </w:style>
  <w:style w:type="character" w:customStyle="1" w:styleId="TitleChar">
    <w:name w:val="Title Char"/>
    <w:basedOn w:val="DefaultParagraphFont"/>
    <w:link w:val="Title"/>
    <w:uiPriority w:val="2"/>
    <w:rsid w:val="00F41EFE"/>
    <w:rPr>
      <w:rFonts w:asciiTheme="majorHAnsi" w:hAnsiTheme="majorHAnsi"/>
      <w:caps/>
      <w:color w:val="D41E44" w:themeColor="accent5"/>
      <w:sz w:val="36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097F88" w:themeColor="accent1" w:themeShade="BF"/>
        <w:left w:val="single" w:sz="2" w:space="10" w:color="097F88" w:themeColor="accent1" w:themeShade="BF"/>
        <w:bottom w:val="single" w:sz="2" w:space="10" w:color="097F88" w:themeColor="accent1" w:themeShade="BF"/>
        <w:right w:val="single" w:sz="2" w:space="10" w:color="097F88" w:themeColor="accent1" w:themeShade="BF"/>
      </w:pBdr>
      <w:ind w:left="1152" w:right="1152"/>
    </w:pPr>
    <w:rPr>
      <w:rFonts w:eastAsiaTheme="minorEastAsia" w:cstheme="minorBidi"/>
      <w:i/>
      <w:iCs/>
      <w:color w:val="097F88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</w:rPr>
      <w:tblPr/>
      <w:tcPr>
        <w:shd w:val="clear" w:color="auto" w:fill="89EF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EF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</w:rPr>
      <w:tblPr/>
      <w:tcPr>
        <w:shd w:val="clear" w:color="auto" w:fill="D2E8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8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</w:rPr>
      <w:tblPr/>
      <w:tcPr>
        <w:shd w:val="clear" w:color="auto" w:fill="FAC7A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7A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</w:rPr>
      <w:tblPr/>
      <w:tcPr>
        <w:shd w:val="clear" w:color="auto" w:fill="F7A6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A6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</w:rPr>
      <w:tblPr/>
      <w:tcPr>
        <w:shd w:val="clear" w:color="auto" w:fill="F1A0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0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</w:rPr>
      <w:tblPr/>
      <w:tcPr>
        <w:shd w:val="clear" w:color="auto" w:fill="FCD9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2FB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4F9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1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1127" w:themeFill="accent4" w:themeFillShade="CC"/>
      </w:tcPr>
    </w:tblStylePr>
    <w:tblStylePr w:type="lastRow">
      <w:rPr>
        <w:b/>
        <w:bCs/>
        <w:color w:val="C6112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DE9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580B" w:themeFill="accent3" w:themeFillShade="CC"/>
      </w:tcPr>
    </w:tblStylePr>
    <w:tblStylePr w:type="lastRow">
      <w:rPr>
        <w:b/>
        <w:bCs/>
        <w:color w:val="D7580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BE7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8407" w:themeFill="accent6" w:themeFillShade="CC"/>
      </w:tcPr>
    </w:tblStylePr>
    <w:tblStylePr w:type="lastRow">
      <w:rPr>
        <w:b/>
        <w:bCs/>
        <w:color w:val="D9840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5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1836" w:themeFill="accent5" w:themeFillShade="CC"/>
      </w:tcPr>
    </w:tblStylePr>
    <w:tblStylePr w:type="lastRow">
      <w:rPr>
        <w:b/>
        <w:bCs/>
        <w:color w:val="A918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B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66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666D" w:themeColor="accent1" w:themeShade="99"/>
          <w:insideV w:val="nil"/>
        </w:tcBorders>
        <w:shd w:val="clear" w:color="auto" w:fill="0766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666D" w:themeFill="accent1" w:themeFillShade="99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6CEB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78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7824" w:themeColor="accent2" w:themeShade="99"/>
          <w:insideV w:val="nil"/>
        </w:tcBorders>
        <w:shd w:val="clear" w:color="auto" w:fill="5578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7824" w:themeFill="accent2" w:themeFillShade="99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C7E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EC223B" w:themeColor="accent4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420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4208" w:themeColor="accent3" w:themeShade="99"/>
          <w:insideV w:val="nil"/>
        </w:tcBorders>
        <w:shd w:val="clear" w:color="auto" w:fill="A1420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4208" w:themeFill="accent3" w:themeFillShade="99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47527" w:themeColor="accent3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0D1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0D1D" w:themeColor="accent4" w:themeShade="99"/>
          <w:insideV w:val="nil"/>
        </w:tcBorders>
        <w:shd w:val="clear" w:color="auto" w:fill="950D1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D1D" w:themeFill="accent4" w:themeFillShade="99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5909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8A120" w:themeColor="accent6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7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12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1228" w:themeColor="accent5" w:themeShade="99"/>
          <w:insideV w:val="nil"/>
        </w:tcBorders>
        <w:shd w:val="clear" w:color="auto" w:fill="7E12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1228" w:themeFill="accent5" w:themeFillShade="99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EE899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D41E44" w:themeColor="accent5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630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6305" w:themeColor="accent6" w:themeShade="99"/>
          <w:insideV w:val="nil"/>
        </w:tcBorders>
        <w:shd w:val="clear" w:color="auto" w:fill="A2630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305" w:themeFill="accent6" w:themeFillShade="99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BD08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54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7F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4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6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370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520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A1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02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0F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E1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520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7B0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FF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89EFF6" w:themeColor="accent1" w:themeTint="66"/>
        <w:left w:val="single" w:sz="4" w:space="0" w:color="89EFF6" w:themeColor="accent1" w:themeTint="66"/>
        <w:bottom w:val="single" w:sz="4" w:space="0" w:color="89EFF6" w:themeColor="accent1" w:themeTint="66"/>
        <w:right w:val="single" w:sz="4" w:space="0" w:color="89EFF6" w:themeColor="accent1" w:themeTint="66"/>
        <w:insideH w:val="single" w:sz="4" w:space="0" w:color="89EFF6" w:themeColor="accent1" w:themeTint="66"/>
        <w:insideV w:val="single" w:sz="4" w:space="0" w:color="89EF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2E8B2" w:themeColor="accent2" w:themeTint="66"/>
        <w:left w:val="single" w:sz="4" w:space="0" w:color="D2E8B2" w:themeColor="accent2" w:themeTint="66"/>
        <w:bottom w:val="single" w:sz="4" w:space="0" w:color="D2E8B2" w:themeColor="accent2" w:themeTint="66"/>
        <w:right w:val="single" w:sz="4" w:space="0" w:color="D2E8B2" w:themeColor="accent2" w:themeTint="66"/>
        <w:insideH w:val="single" w:sz="4" w:space="0" w:color="D2E8B2" w:themeColor="accent2" w:themeTint="66"/>
        <w:insideV w:val="single" w:sz="4" w:space="0" w:color="D2E8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AC7A8" w:themeColor="accent3" w:themeTint="66"/>
        <w:left w:val="single" w:sz="4" w:space="0" w:color="FAC7A8" w:themeColor="accent3" w:themeTint="66"/>
        <w:bottom w:val="single" w:sz="4" w:space="0" w:color="FAC7A8" w:themeColor="accent3" w:themeTint="66"/>
        <w:right w:val="single" w:sz="4" w:space="0" w:color="FAC7A8" w:themeColor="accent3" w:themeTint="66"/>
        <w:insideH w:val="single" w:sz="4" w:space="0" w:color="FAC7A8" w:themeColor="accent3" w:themeTint="66"/>
        <w:insideV w:val="single" w:sz="4" w:space="0" w:color="FAC7A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7A6B0" w:themeColor="accent4" w:themeTint="66"/>
        <w:left w:val="single" w:sz="4" w:space="0" w:color="F7A6B0" w:themeColor="accent4" w:themeTint="66"/>
        <w:bottom w:val="single" w:sz="4" w:space="0" w:color="F7A6B0" w:themeColor="accent4" w:themeTint="66"/>
        <w:right w:val="single" w:sz="4" w:space="0" w:color="F7A6B0" w:themeColor="accent4" w:themeTint="66"/>
        <w:insideH w:val="single" w:sz="4" w:space="0" w:color="F7A6B0" w:themeColor="accent4" w:themeTint="66"/>
        <w:insideV w:val="single" w:sz="4" w:space="0" w:color="F7A6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1A0B1" w:themeColor="accent5" w:themeTint="66"/>
        <w:left w:val="single" w:sz="4" w:space="0" w:color="F1A0B1" w:themeColor="accent5" w:themeTint="66"/>
        <w:bottom w:val="single" w:sz="4" w:space="0" w:color="F1A0B1" w:themeColor="accent5" w:themeTint="66"/>
        <w:right w:val="single" w:sz="4" w:space="0" w:color="F1A0B1" w:themeColor="accent5" w:themeTint="66"/>
        <w:insideH w:val="single" w:sz="4" w:space="0" w:color="F1A0B1" w:themeColor="accent5" w:themeTint="66"/>
        <w:insideV w:val="single" w:sz="4" w:space="0" w:color="F1A0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CD9A5" w:themeColor="accent6" w:themeTint="66"/>
        <w:left w:val="single" w:sz="4" w:space="0" w:color="FCD9A5" w:themeColor="accent6" w:themeTint="66"/>
        <w:bottom w:val="single" w:sz="4" w:space="0" w:color="FCD9A5" w:themeColor="accent6" w:themeTint="66"/>
        <w:right w:val="single" w:sz="4" w:space="0" w:color="FCD9A5" w:themeColor="accent6" w:themeTint="66"/>
        <w:insideH w:val="single" w:sz="4" w:space="0" w:color="FCD9A5" w:themeColor="accent6" w:themeTint="66"/>
        <w:insideV w:val="single" w:sz="4" w:space="0" w:color="FCD9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4EE7F2" w:themeColor="accent1" w:themeTint="99"/>
        <w:bottom w:val="single" w:sz="2" w:space="0" w:color="4EE7F2" w:themeColor="accent1" w:themeTint="99"/>
        <w:insideH w:val="single" w:sz="2" w:space="0" w:color="4EE7F2" w:themeColor="accent1" w:themeTint="99"/>
        <w:insideV w:val="single" w:sz="2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E7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BDC8C" w:themeColor="accent2" w:themeTint="99"/>
        <w:bottom w:val="single" w:sz="2" w:space="0" w:color="BBDC8C" w:themeColor="accent2" w:themeTint="99"/>
        <w:insideH w:val="single" w:sz="2" w:space="0" w:color="BBDC8C" w:themeColor="accent2" w:themeTint="99"/>
        <w:insideV w:val="single" w:sz="2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DC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8AC7D" w:themeColor="accent3" w:themeTint="99"/>
        <w:bottom w:val="single" w:sz="2" w:space="0" w:color="F8AC7D" w:themeColor="accent3" w:themeTint="99"/>
        <w:insideH w:val="single" w:sz="2" w:space="0" w:color="F8AC7D" w:themeColor="accent3" w:themeTint="99"/>
        <w:insideV w:val="single" w:sz="2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AC7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37A89" w:themeColor="accent4" w:themeTint="99"/>
        <w:bottom w:val="single" w:sz="2" w:space="0" w:color="F37A89" w:themeColor="accent4" w:themeTint="99"/>
        <w:insideH w:val="single" w:sz="2" w:space="0" w:color="F37A89" w:themeColor="accent4" w:themeTint="99"/>
        <w:insideV w:val="single" w:sz="2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7A8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EB718B" w:themeColor="accent5" w:themeTint="99"/>
        <w:bottom w:val="single" w:sz="2" w:space="0" w:color="EB718B" w:themeColor="accent5" w:themeTint="99"/>
        <w:insideH w:val="single" w:sz="2" w:space="0" w:color="EB718B" w:themeColor="accent5" w:themeTint="99"/>
        <w:insideV w:val="single" w:sz="2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71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C679" w:themeColor="accent6" w:themeTint="99"/>
        <w:bottom w:val="single" w:sz="2" w:space="0" w:color="FAC679" w:themeColor="accent6" w:themeTint="99"/>
        <w:insideH w:val="single" w:sz="2" w:space="0" w:color="FAC679" w:themeColor="accent6" w:themeTint="99"/>
        <w:insideV w:val="single" w:sz="2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67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89EF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D2E8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AC7A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7A6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F1A0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CD9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00000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BD7"/>
    <w:rPr>
      <w:color w:val="0070C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097F8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0DABB6" w:themeColor="accent1"/>
        <w:bottom w:val="single" w:sz="4" w:space="10" w:color="0DABB6" w:themeColor="accent1"/>
      </w:pBdr>
      <w:spacing w:before="360" w:after="360"/>
      <w:jc w:val="center"/>
    </w:pPr>
    <w:rPr>
      <w:i/>
      <w:iCs/>
      <w:color w:val="097F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097F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097F88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1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  <w:shd w:val="clear" w:color="auto" w:fill="B6F5F9" w:themeFill="accent1" w:themeFillTint="3F"/>
      </w:tcPr>
    </w:tblStylePr>
    <w:tblStylePr w:type="band2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1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  <w:shd w:val="clear" w:color="auto" w:fill="E3F1CF" w:themeFill="accent2" w:themeFillTint="3F"/>
      </w:tcPr>
    </w:tblStylePr>
    <w:tblStylePr w:type="band2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1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  <w:shd w:val="clear" w:color="auto" w:fill="FCDCC9" w:themeFill="accent3" w:themeFillTint="3F"/>
      </w:tcPr>
    </w:tblStylePr>
    <w:tblStylePr w:type="band2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1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  <w:shd w:val="clear" w:color="auto" w:fill="FAC8CE" w:themeFill="accent4" w:themeFillTint="3F"/>
      </w:tcPr>
    </w:tblStylePr>
    <w:tblStylePr w:type="band2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1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  <w:shd w:val="clear" w:color="auto" w:fill="F6C4CF" w:themeFill="accent5" w:themeFillTint="3F"/>
      </w:tcPr>
    </w:tblStylePr>
    <w:tblStylePr w:type="band2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1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  <w:shd w:val="clear" w:color="auto" w:fill="FDE7C7" w:themeFill="accent6" w:themeFillTint="3F"/>
      </w:tcPr>
    </w:tblStylePr>
    <w:tblStylePr w:type="band2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4EE7F2" w:themeColor="accent1" w:themeTint="99"/>
        <w:bottom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BDC8C" w:themeColor="accent2" w:themeTint="99"/>
        <w:bottom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8AC7D" w:themeColor="accent3" w:themeTint="99"/>
        <w:bottom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37A89" w:themeColor="accent4" w:themeTint="99"/>
        <w:bottom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EB718B" w:themeColor="accent5" w:themeTint="99"/>
        <w:bottom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C679" w:themeColor="accent6" w:themeTint="99"/>
        <w:bottom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DABB6" w:themeColor="accent1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ABB6" w:themeColor="accent1"/>
          <w:right w:val="single" w:sz="4" w:space="0" w:color="0DABB6" w:themeColor="accent1"/>
        </w:tcBorders>
      </w:tcPr>
    </w:tblStylePr>
    <w:tblStylePr w:type="band1Horz">
      <w:tblPr/>
      <w:tcPr>
        <w:tcBorders>
          <w:top w:val="single" w:sz="4" w:space="0" w:color="0DABB6" w:themeColor="accent1"/>
          <w:bottom w:val="single" w:sz="4" w:space="0" w:color="0DABB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ABB6" w:themeColor="accent1"/>
          <w:left w:val="nil"/>
        </w:tcBorders>
      </w:tcPr>
    </w:tblStylePr>
    <w:tblStylePr w:type="swCell">
      <w:tblPr/>
      <w:tcPr>
        <w:tcBorders>
          <w:top w:val="double" w:sz="4" w:space="0" w:color="0DABB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C640" w:themeColor="accent2"/>
          <w:right w:val="single" w:sz="4" w:space="0" w:color="8FC640" w:themeColor="accent2"/>
        </w:tcBorders>
      </w:tcPr>
    </w:tblStylePr>
    <w:tblStylePr w:type="band1Horz">
      <w:tblPr/>
      <w:tcPr>
        <w:tcBorders>
          <w:top w:val="single" w:sz="4" w:space="0" w:color="8FC640" w:themeColor="accent2"/>
          <w:bottom w:val="single" w:sz="4" w:space="0" w:color="8FC64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C640" w:themeColor="accent2"/>
          <w:left w:val="nil"/>
        </w:tcBorders>
      </w:tcPr>
    </w:tblStylePr>
    <w:tblStylePr w:type="swCell">
      <w:tblPr/>
      <w:tcPr>
        <w:tcBorders>
          <w:top w:val="double" w:sz="4" w:space="0" w:color="8FC64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47527" w:themeColor="accent3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7527" w:themeColor="accent3"/>
          <w:right w:val="single" w:sz="4" w:space="0" w:color="F47527" w:themeColor="accent3"/>
        </w:tcBorders>
      </w:tcPr>
    </w:tblStylePr>
    <w:tblStylePr w:type="band1Horz">
      <w:tblPr/>
      <w:tcPr>
        <w:tcBorders>
          <w:top w:val="single" w:sz="4" w:space="0" w:color="F47527" w:themeColor="accent3"/>
          <w:bottom w:val="single" w:sz="4" w:space="0" w:color="F4752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7527" w:themeColor="accent3"/>
          <w:left w:val="nil"/>
        </w:tcBorders>
      </w:tcPr>
    </w:tblStylePr>
    <w:tblStylePr w:type="swCell">
      <w:tblPr/>
      <w:tcPr>
        <w:tcBorders>
          <w:top w:val="double" w:sz="4" w:space="0" w:color="F4752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C223B" w:themeColor="accent4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223B" w:themeColor="accent4"/>
          <w:right w:val="single" w:sz="4" w:space="0" w:color="EC223B" w:themeColor="accent4"/>
        </w:tcBorders>
      </w:tcPr>
    </w:tblStylePr>
    <w:tblStylePr w:type="band1Horz">
      <w:tblPr/>
      <w:tcPr>
        <w:tcBorders>
          <w:top w:val="single" w:sz="4" w:space="0" w:color="EC223B" w:themeColor="accent4"/>
          <w:bottom w:val="single" w:sz="4" w:space="0" w:color="EC223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223B" w:themeColor="accent4"/>
          <w:left w:val="nil"/>
        </w:tcBorders>
      </w:tcPr>
    </w:tblStylePr>
    <w:tblStylePr w:type="swCell">
      <w:tblPr/>
      <w:tcPr>
        <w:tcBorders>
          <w:top w:val="double" w:sz="4" w:space="0" w:color="EC223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41E44" w:themeColor="accent5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1E44" w:themeColor="accent5"/>
          <w:right w:val="single" w:sz="4" w:space="0" w:color="D41E44" w:themeColor="accent5"/>
        </w:tcBorders>
      </w:tcPr>
    </w:tblStylePr>
    <w:tblStylePr w:type="band1Horz">
      <w:tblPr/>
      <w:tcPr>
        <w:tcBorders>
          <w:top w:val="single" w:sz="4" w:space="0" w:color="D41E44" w:themeColor="accent5"/>
          <w:bottom w:val="single" w:sz="4" w:space="0" w:color="D41E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1E44" w:themeColor="accent5"/>
          <w:left w:val="nil"/>
        </w:tcBorders>
      </w:tcPr>
    </w:tblStylePr>
    <w:tblStylePr w:type="swCell">
      <w:tblPr/>
      <w:tcPr>
        <w:tcBorders>
          <w:top w:val="double" w:sz="4" w:space="0" w:color="D41E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120" w:themeColor="accent6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A120" w:themeColor="accent6"/>
          <w:right w:val="single" w:sz="4" w:space="0" w:color="F8A120" w:themeColor="accent6"/>
        </w:tcBorders>
      </w:tcPr>
    </w:tblStylePr>
    <w:tblStylePr w:type="band1Horz">
      <w:tblPr/>
      <w:tcPr>
        <w:tcBorders>
          <w:top w:val="single" w:sz="4" w:space="0" w:color="F8A120" w:themeColor="accent6"/>
          <w:bottom w:val="single" w:sz="4" w:space="0" w:color="F8A12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A120" w:themeColor="accent6"/>
          <w:left w:val="nil"/>
        </w:tcBorders>
      </w:tcPr>
    </w:tblStylePr>
    <w:tblStylePr w:type="swCell">
      <w:tblPr/>
      <w:tcPr>
        <w:tcBorders>
          <w:top w:val="double" w:sz="4" w:space="0" w:color="F8A12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DABB6" w:themeColor="accent1"/>
        <w:left w:val="single" w:sz="24" w:space="0" w:color="0DABB6" w:themeColor="accent1"/>
        <w:bottom w:val="single" w:sz="24" w:space="0" w:color="0DABB6" w:themeColor="accent1"/>
        <w:right w:val="single" w:sz="24" w:space="0" w:color="0DABB6" w:themeColor="accent1"/>
      </w:tblBorders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FC640" w:themeColor="accent2"/>
        <w:left w:val="single" w:sz="24" w:space="0" w:color="8FC640" w:themeColor="accent2"/>
        <w:bottom w:val="single" w:sz="24" w:space="0" w:color="8FC640" w:themeColor="accent2"/>
        <w:right w:val="single" w:sz="24" w:space="0" w:color="8FC640" w:themeColor="accent2"/>
      </w:tblBorders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47527" w:themeColor="accent3"/>
        <w:left w:val="single" w:sz="24" w:space="0" w:color="F47527" w:themeColor="accent3"/>
        <w:bottom w:val="single" w:sz="24" w:space="0" w:color="F47527" w:themeColor="accent3"/>
        <w:right w:val="single" w:sz="24" w:space="0" w:color="F47527" w:themeColor="accent3"/>
      </w:tblBorders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EC223B" w:themeColor="accent4"/>
        <w:left w:val="single" w:sz="24" w:space="0" w:color="EC223B" w:themeColor="accent4"/>
        <w:bottom w:val="single" w:sz="24" w:space="0" w:color="EC223B" w:themeColor="accent4"/>
        <w:right w:val="single" w:sz="24" w:space="0" w:color="EC223B" w:themeColor="accent4"/>
      </w:tblBorders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D41E44" w:themeColor="accent5"/>
        <w:left w:val="single" w:sz="24" w:space="0" w:color="D41E44" w:themeColor="accent5"/>
        <w:bottom w:val="single" w:sz="24" w:space="0" w:color="D41E44" w:themeColor="accent5"/>
        <w:right w:val="single" w:sz="24" w:space="0" w:color="D41E44" w:themeColor="accent5"/>
      </w:tblBorders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8A120" w:themeColor="accent6"/>
        <w:left w:val="single" w:sz="24" w:space="0" w:color="F8A120" w:themeColor="accent6"/>
        <w:bottom w:val="single" w:sz="24" w:space="0" w:color="F8A120" w:themeColor="accent6"/>
        <w:right w:val="single" w:sz="24" w:space="0" w:color="F8A120" w:themeColor="accent6"/>
      </w:tblBorders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0DABB6" w:themeColor="accent1"/>
        <w:bottom w:val="single" w:sz="4" w:space="0" w:color="0DABB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DABB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8FC640" w:themeColor="accent2"/>
        <w:bottom w:val="single" w:sz="4" w:space="0" w:color="8FC64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C64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47527" w:themeColor="accent3"/>
        <w:bottom w:val="single" w:sz="4" w:space="0" w:color="F4752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752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EC223B" w:themeColor="accent4"/>
        <w:bottom w:val="single" w:sz="4" w:space="0" w:color="EC223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223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D41E44" w:themeColor="accent5"/>
        <w:bottom w:val="single" w:sz="4" w:space="0" w:color="D41E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41E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8A120" w:themeColor="accent6"/>
        <w:bottom w:val="single" w:sz="4" w:space="0" w:color="F8A12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A12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ABB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ABB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ABB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ABB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C64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C64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C64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C64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752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752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752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752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223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223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223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223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1E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1E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1E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1E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A12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A12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A12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A12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  <w:insideV w:val="single" w:sz="8" w:space="0" w:color="22E1EF" w:themeColor="accent1" w:themeTint="BF"/>
      </w:tblBorders>
    </w:tblPr>
    <w:tcPr>
      <w:shd w:val="clear" w:color="auto" w:fill="B6F5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E1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  <w:insideV w:val="single" w:sz="8" w:space="0" w:color="AAD46F" w:themeColor="accent2" w:themeTint="BF"/>
      </w:tblBorders>
    </w:tblPr>
    <w:tcPr>
      <w:shd w:val="clear" w:color="auto" w:fill="E3F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D4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  <w:insideV w:val="single" w:sz="8" w:space="0" w:color="F6975C" w:themeColor="accent3" w:themeTint="BF"/>
      </w:tblBorders>
    </w:tblPr>
    <w:tcPr>
      <w:shd w:val="clear" w:color="auto" w:fill="FCDC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75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  <w:insideV w:val="single" w:sz="8" w:space="0" w:color="F0596B" w:themeColor="accent4" w:themeTint="BF"/>
      </w:tblBorders>
    </w:tblPr>
    <w:tcPr>
      <w:shd w:val="clear" w:color="auto" w:fill="FAC8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596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  <w:insideV w:val="single" w:sz="8" w:space="0" w:color="E64E6E" w:themeColor="accent5" w:themeTint="BF"/>
      </w:tblBorders>
    </w:tblPr>
    <w:tcPr>
      <w:shd w:val="clear" w:color="auto" w:fill="F6C4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4E6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  <w:insideV w:val="single" w:sz="8" w:space="0" w:color="F9B857" w:themeColor="accent6" w:themeTint="BF"/>
      </w:tblBorders>
    </w:tblPr>
    <w:tcPr>
      <w:shd w:val="clear" w:color="auto" w:fill="FDE7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8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cPr>
      <w:shd w:val="clear" w:color="auto" w:fill="B6F5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B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F7FA" w:themeFill="accent1" w:themeFillTint="33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tcBorders>
          <w:insideH w:val="single" w:sz="6" w:space="0" w:color="0DABB6" w:themeColor="accent1"/>
          <w:insideV w:val="single" w:sz="6" w:space="0" w:color="0DABB6" w:themeColor="accent1"/>
        </w:tcBorders>
        <w:shd w:val="clear" w:color="auto" w:fill="6CEB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cPr>
      <w:shd w:val="clear" w:color="auto" w:fill="E3F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8" w:themeFill="accent2" w:themeFillTint="33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tcBorders>
          <w:insideH w:val="single" w:sz="6" w:space="0" w:color="8FC640" w:themeColor="accent2"/>
          <w:insideV w:val="single" w:sz="6" w:space="0" w:color="8FC640" w:themeColor="accent2"/>
        </w:tcBorders>
        <w:shd w:val="clear" w:color="auto" w:fill="C7E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cPr>
      <w:shd w:val="clear" w:color="auto" w:fill="FCDC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1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D3" w:themeFill="accent3" w:themeFillTint="33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tcBorders>
          <w:insideH w:val="single" w:sz="6" w:space="0" w:color="F47527" w:themeColor="accent3"/>
          <w:insideV w:val="single" w:sz="6" w:space="0" w:color="F47527" w:themeColor="accent3"/>
        </w:tcBorders>
        <w:shd w:val="clear" w:color="auto" w:fill="F9BA9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cPr>
      <w:shd w:val="clear" w:color="auto" w:fill="FAC8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9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2D7" w:themeFill="accent4" w:themeFillTint="33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tcBorders>
          <w:insideH w:val="single" w:sz="6" w:space="0" w:color="EC223B" w:themeColor="accent4"/>
          <w:insideV w:val="single" w:sz="6" w:space="0" w:color="EC223B" w:themeColor="accent4"/>
        </w:tcBorders>
        <w:shd w:val="clear" w:color="auto" w:fill="F5909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cPr>
      <w:shd w:val="clear" w:color="auto" w:fill="F6C4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7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D8" w:themeFill="accent5" w:themeFillTint="33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tcBorders>
          <w:insideH w:val="single" w:sz="6" w:space="0" w:color="D41E44" w:themeColor="accent5"/>
          <w:insideV w:val="single" w:sz="6" w:space="0" w:color="D41E44" w:themeColor="accent5"/>
        </w:tcBorders>
        <w:shd w:val="clear" w:color="auto" w:fill="EE899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cPr>
      <w:shd w:val="clear" w:color="auto" w:fill="FDE7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2" w:themeFill="accent6" w:themeFillTint="33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tcBorders>
          <w:insideH w:val="single" w:sz="6" w:space="0" w:color="F8A120" w:themeColor="accent6"/>
          <w:insideV w:val="single" w:sz="6" w:space="0" w:color="F8A120" w:themeColor="accent6"/>
        </w:tcBorders>
        <w:shd w:val="clear" w:color="auto" w:fill="FBD0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F5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EB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EB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2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C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A9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A9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8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909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909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4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99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99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8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ABB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shd w:val="clear" w:color="auto" w:fill="B6F5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C64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shd w:val="clear" w:color="auto" w:fill="E3F1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52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shd w:val="clear" w:color="auto" w:fill="FCDC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223B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shd w:val="clear" w:color="auto" w:fill="FAC8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1E44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shd w:val="clear" w:color="auto" w:fill="F6C4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A12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shd w:val="clear" w:color="auto" w:fill="FDE7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ABB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ABB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ABB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F5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C64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C64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52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52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C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223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223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8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1E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1E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4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A12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A12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F5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C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8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4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customStyle="1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536D0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methA.IST2\AppData\Roaming\Microsoft\Templates\Prism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59121B239A4909A084F22095A13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325AF-45BF-4801-A5C3-8E4D887DAC65}"/>
      </w:docPartPr>
      <w:docPartBody>
        <w:p w:rsidR="0094568F" w:rsidRDefault="00095943">
          <w:pPr>
            <w:pStyle w:val="5059121B239A4909A084F22095A13A32"/>
          </w:pPr>
          <w:r w:rsidRPr="005673B8">
            <w:t>to</w:t>
          </w:r>
        </w:p>
      </w:docPartBody>
    </w:docPart>
    <w:docPart>
      <w:docPartPr>
        <w:name w:val="43FBBC272DD840738D00E880EFCB7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EFA4D-3C24-4CBA-A360-7481B4790602}"/>
      </w:docPartPr>
      <w:docPartBody>
        <w:p w:rsidR="0094568F" w:rsidRDefault="00095943">
          <w:pPr>
            <w:pStyle w:val="43FBBC272DD840738D00E880EFCB7275"/>
          </w:pPr>
          <w:r w:rsidRPr="005673B8">
            <w:t>from</w:t>
          </w:r>
        </w:p>
      </w:docPartBody>
    </w:docPart>
    <w:docPart>
      <w:docPartPr>
        <w:name w:val="13E3D88EB8884E86932E27D56B178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FE803-D955-4DB4-A08F-BE53964B550B}"/>
      </w:docPartPr>
      <w:docPartBody>
        <w:p w:rsidR="0094568F" w:rsidRDefault="00095943">
          <w:pPr>
            <w:pStyle w:val="13E3D88EB8884E86932E27D56B1783D9"/>
          </w:pPr>
          <w:r w:rsidRPr="005673B8">
            <w:t>subject</w:t>
          </w:r>
        </w:p>
      </w:docPartBody>
    </w:docPart>
    <w:docPart>
      <w:docPartPr>
        <w:name w:val="E58A01711461459EB338ABAA4CD83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C23D4-483B-4006-9F2A-FDEB6A3401F2}"/>
      </w:docPartPr>
      <w:docPartBody>
        <w:p w:rsidR="0094568F" w:rsidRDefault="00095943">
          <w:pPr>
            <w:pStyle w:val="E58A01711461459EB338ABAA4CD838F1"/>
          </w:pPr>
          <w:r>
            <w:t>CC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43"/>
    <w:rsid w:val="00095943"/>
    <w:rsid w:val="008F12A9"/>
    <w:rsid w:val="0094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B42C53833B41AE9E447E7E6FCD88FD">
    <w:name w:val="FDB42C53833B41AE9E447E7E6FCD88FD"/>
  </w:style>
  <w:style w:type="paragraph" w:customStyle="1" w:styleId="5059121B239A4909A084F22095A13A32">
    <w:name w:val="5059121B239A4909A084F22095A13A32"/>
  </w:style>
  <w:style w:type="paragraph" w:customStyle="1" w:styleId="311822055607410D9633F2C7999CA17D">
    <w:name w:val="311822055607410D9633F2C7999CA17D"/>
  </w:style>
  <w:style w:type="paragraph" w:customStyle="1" w:styleId="43FBBC272DD840738D00E880EFCB7275">
    <w:name w:val="43FBBC272DD840738D00E880EFCB7275"/>
  </w:style>
  <w:style w:type="paragraph" w:customStyle="1" w:styleId="667EFA3C49EC4CE3A4B0F8F084DE3A54">
    <w:name w:val="667EFA3C49EC4CE3A4B0F8F084DE3A54"/>
  </w:style>
  <w:style w:type="paragraph" w:customStyle="1" w:styleId="13E3D88EB8884E86932E27D56B1783D9">
    <w:name w:val="13E3D88EB8884E86932E27D56B1783D9"/>
  </w:style>
  <w:style w:type="paragraph" w:customStyle="1" w:styleId="1D3ED54B11944818A4C74BB4DFD3A7FD">
    <w:name w:val="1D3ED54B11944818A4C74BB4DFD3A7FD"/>
  </w:style>
  <w:style w:type="paragraph" w:customStyle="1" w:styleId="E58A01711461459EB338ABAA4CD838F1">
    <w:name w:val="E58A01711461459EB338ABAA4CD838F1"/>
  </w:style>
  <w:style w:type="paragraph" w:customStyle="1" w:styleId="ED4F3D0F16C14E5895767147638D1FA1">
    <w:name w:val="ED4F3D0F16C14E5895767147638D1FA1"/>
  </w:style>
  <w:style w:type="paragraph" w:customStyle="1" w:styleId="99FD66F56362472AA597F55A4B809C85">
    <w:name w:val="99FD66F56362472AA597F55A4B809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mo-0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DABB6"/>
      </a:accent1>
      <a:accent2>
        <a:srgbClr val="8FC640"/>
      </a:accent2>
      <a:accent3>
        <a:srgbClr val="F47527"/>
      </a:accent3>
      <a:accent4>
        <a:srgbClr val="EC223B"/>
      </a:accent4>
      <a:accent5>
        <a:srgbClr val="D41E44"/>
      </a:accent5>
      <a:accent6>
        <a:srgbClr val="F8A120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D62794C-5307-48BB-8BFF-68B5D69AB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366790-9C05-4018-B699-2288903799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5A46C0-7627-40C4-8EB9-44D4ED8091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Prism memo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2019-01-28T14:52:00Z</dcterms:created>
  <dcterms:modified xsi:type="dcterms:W3CDTF">2019-01-28T15:01:00Z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